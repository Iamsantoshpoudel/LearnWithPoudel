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5715" w14:textId="77777777" w:rsidR="00A62F5C" w:rsidRDefault="00000000">
      <w:pPr>
        <w:jc w:val="center"/>
      </w:pPr>
      <w:r>
        <w:rPr>
          <w:b/>
          <w:sz w:val="44"/>
        </w:rPr>
        <w:t>Santosh Poudel</w:t>
      </w:r>
    </w:p>
    <w:p w14:paraId="275D77B4" w14:textId="0F99A93F" w:rsidR="00A62F5C" w:rsidRDefault="00000000">
      <w:pPr>
        <w:jc w:val="center"/>
      </w:pPr>
      <w:r>
        <w:t xml:space="preserve">📞 9847470234 | ✉️ </w:t>
      </w:r>
      <w:r w:rsidR="00992F64">
        <w:t>contact@</w:t>
      </w:r>
      <w:proofErr w:type="gramStart"/>
      <w:r w:rsidR="00992F64">
        <w:t>santoshpoude;06.com.np</w:t>
      </w:r>
      <w:proofErr w:type="gramEnd"/>
      <w:r>
        <w:t xml:space="preserve"> | 🌐 santoshpoudel06.com.np</w:t>
      </w:r>
      <w:r>
        <w:br/>
        <w:t>📍 Dang, Nepal | LinkedIn: /poudelji | GitHub: /iamsantoshpoudel</w:t>
      </w:r>
    </w:p>
    <w:p w14:paraId="47C5FB46" w14:textId="77777777" w:rsidR="00A62F5C" w:rsidRDefault="00A62F5C"/>
    <w:p w14:paraId="11458D77" w14:textId="77777777" w:rsidR="00A62F5C" w:rsidRDefault="00000000">
      <w:r>
        <w:rPr>
          <w:b/>
          <w:color w:val="0066CC"/>
          <w:sz w:val="28"/>
        </w:rPr>
        <w:t>Career Objective</w:t>
      </w:r>
    </w:p>
    <w:p w14:paraId="3450CA53" w14:textId="77777777" w:rsidR="00A62F5C" w:rsidRDefault="00000000">
      <w:r>
        <w:t>Passionate about staying in the technical domain with a focus on development, I aim to grow in the field of computer science and engineering. I am committed to learning, building impactful solutions, and contributing to innovative projects, especially in web and AI technologies.</w:t>
      </w:r>
    </w:p>
    <w:p w14:paraId="1A6E9F8E" w14:textId="77777777" w:rsidR="00A62F5C" w:rsidRDefault="00000000">
      <w:r>
        <w:rPr>
          <w:b/>
          <w:color w:val="0066CC"/>
          <w:sz w:val="28"/>
        </w:rPr>
        <w:t>Education</w:t>
      </w:r>
    </w:p>
    <w:p w14:paraId="20EBD66A" w14:textId="7F6BA0EB" w:rsidR="00A62F5C" w:rsidRDefault="00000000">
      <w:r>
        <w:t>Diploma in Computer Engineering</w:t>
      </w:r>
      <w:r>
        <w:br/>
      </w:r>
      <w:proofErr w:type="spellStart"/>
      <w:r>
        <w:t>Rapti</w:t>
      </w:r>
      <w:proofErr w:type="spellEnd"/>
      <w:r>
        <w:t xml:space="preserve"> Engineering College, Nepal</w:t>
      </w:r>
    </w:p>
    <w:p w14:paraId="128D7375" w14:textId="77777777" w:rsidR="00A62F5C" w:rsidRDefault="00000000">
      <w:r>
        <w:rPr>
          <w:b/>
          <w:color w:val="0066CC"/>
          <w:sz w:val="28"/>
        </w:rPr>
        <w:t>Technical Skills</w:t>
      </w:r>
    </w:p>
    <w:p w14:paraId="579305E7" w14:textId="77777777" w:rsidR="00A62F5C" w:rsidRDefault="00000000">
      <w:pPr>
        <w:pStyle w:val="ListBullet"/>
      </w:pPr>
      <w:r>
        <w:t>Frontend: HTML, CSS, JavaScript, TypeScript, React, Next.js</w:t>
      </w:r>
    </w:p>
    <w:p w14:paraId="3E5643D0" w14:textId="77777777" w:rsidR="00A62F5C" w:rsidRDefault="00000000">
      <w:pPr>
        <w:pStyle w:val="ListBullet"/>
      </w:pPr>
      <w:r>
        <w:t>Backend: Basic knowledge of Node.js and database management</w:t>
      </w:r>
    </w:p>
    <w:p w14:paraId="0E7454B0" w14:textId="77777777" w:rsidR="00A62F5C" w:rsidRDefault="00000000">
      <w:pPr>
        <w:pStyle w:val="ListBullet"/>
      </w:pPr>
      <w:r>
        <w:t>Programming: Python</w:t>
      </w:r>
    </w:p>
    <w:p w14:paraId="1FE19A6A" w14:textId="77777777" w:rsidR="00A62F5C" w:rsidRDefault="00000000">
      <w:pPr>
        <w:pStyle w:val="ListBullet"/>
      </w:pPr>
      <w:r>
        <w:t>Networking: Computer networks and internet fundamentals</w:t>
      </w:r>
    </w:p>
    <w:p w14:paraId="2CED8A02" w14:textId="77777777" w:rsidR="00A62F5C" w:rsidRDefault="00000000">
      <w:pPr>
        <w:pStyle w:val="ListBullet"/>
      </w:pPr>
      <w:r>
        <w:t>Tools &amp; Platforms: GitHub, Firebase, Visual Studio Code</w:t>
      </w:r>
    </w:p>
    <w:p w14:paraId="2FD43CBA" w14:textId="77777777" w:rsidR="00A62F5C" w:rsidRDefault="00000000">
      <w:r>
        <w:rPr>
          <w:b/>
          <w:color w:val="0066CC"/>
          <w:sz w:val="28"/>
        </w:rPr>
        <w:t>Projects</w:t>
      </w:r>
    </w:p>
    <w:p w14:paraId="7C2A88C7" w14:textId="77777777" w:rsidR="00A62F5C" w:rsidRDefault="00000000">
      <w:r>
        <w:t>Web Application Development (Self-Taught Projects)</w:t>
      </w:r>
    </w:p>
    <w:p w14:paraId="06CE3900" w14:textId="77777777" w:rsidR="00A62F5C" w:rsidRDefault="00000000">
      <w:pPr>
        <w:pStyle w:val="ListBullet"/>
      </w:pPr>
      <w:r>
        <w:t>Developed and deployed multiple web applications.</w:t>
      </w:r>
    </w:p>
    <w:p w14:paraId="306D6E79" w14:textId="77777777" w:rsidR="00A62F5C" w:rsidRDefault="00000000">
      <w:pPr>
        <w:pStyle w:val="ListBullet"/>
      </w:pPr>
      <w:r>
        <w:t>Showcased on: GitHub - @iamsantoshpoudel</w:t>
      </w:r>
    </w:p>
    <w:p w14:paraId="7133D7A5" w14:textId="77777777" w:rsidR="00A62F5C" w:rsidRDefault="00000000">
      <w:pPr>
        <w:pStyle w:val="ListBullet"/>
      </w:pPr>
      <w:r>
        <w:t>Focus areas: UI/UX, responsive design, functional frontend, backend integration.</w:t>
      </w:r>
    </w:p>
    <w:p w14:paraId="6CE4BDEA" w14:textId="77777777" w:rsidR="00A62F5C" w:rsidRDefault="00000000">
      <w:r>
        <w:rPr>
          <w:b/>
          <w:color w:val="0066CC"/>
          <w:sz w:val="28"/>
        </w:rPr>
        <w:t>Experience</w:t>
      </w:r>
    </w:p>
    <w:p w14:paraId="1E56A648" w14:textId="77777777" w:rsidR="00A62F5C" w:rsidRDefault="00000000">
      <w:r>
        <w:t>Freelance / Self-Learning Developer</w:t>
      </w:r>
    </w:p>
    <w:p w14:paraId="7D35DDC3" w14:textId="77777777" w:rsidR="00A62F5C" w:rsidRDefault="00000000">
      <w:pPr>
        <w:pStyle w:val="ListBullet"/>
      </w:pPr>
      <w:r>
        <w:t>Independently worked on full-stack projects.</w:t>
      </w:r>
    </w:p>
    <w:p w14:paraId="1689783B" w14:textId="77777777" w:rsidR="00A62F5C" w:rsidRDefault="00000000">
      <w:pPr>
        <w:pStyle w:val="ListBullet"/>
      </w:pPr>
      <w:r>
        <w:t>Gained practical skills in deploying modern web applications.</w:t>
      </w:r>
    </w:p>
    <w:p w14:paraId="32D6229C" w14:textId="77777777" w:rsidR="00A62F5C" w:rsidRDefault="00000000">
      <w:r>
        <w:rPr>
          <w:b/>
          <w:color w:val="0066CC"/>
          <w:sz w:val="28"/>
        </w:rPr>
        <w:t>Languages</w:t>
      </w:r>
    </w:p>
    <w:p w14:paraId="5BFA96D5" w14:textId="77777777" w:rsidR="00A62F5C" w:rsidRDefault="00000000">
      <w:pPr>
        <w:pStyle w:val="ListBullet"/>
      </w:pPr>
      <w:r>
        <w:t>Nepali (Native)</w:t>
      </w:r>
    </w:p>
    <w:p w14:paraId="37795341" w14:textId="77777777" w:rsidR="00A62F5C" w:rsidRDefault="00000000">
      <w:pPr>
        <w:pStyle w:val="ListBullet"/>
      </w:pPr>
      <w:r>
        <w:lastRenderedPageBreak/>
        <w:t>English (Fluent)</w:t>
      </w:r>
    </w:p>
    <w:p w14:paraId="447BB157" w14:textId="77777777" w:rsidR="00A62F5C" w:rsidRDefault="00000000">
      <w:pPr>
        <w:pStyle w:val="ListBullet"/>
      </w:pPr>
      <w:r>
        <w:t>Hindi (Conversational)</w:t>
      </w:r>
    </w:p>
    <w:p w14:paraId="584F3071" w14:textId="77777777" w:rsidR="00A62F5C" w:rsidRDefault="00000000">
      <w:r>
        <w:rPr>
          <w:b/>
          <w:color w:val="0066CC"/>
          <w:sz w:val="28"/>
        </w:rPr>
        <w:t>Hobbies &amp; Interests</w:t>
      </w:r>
    </w:p>
    <w:p w14:paraId="71025715" w14:textId="77777777" w:rsidR="00A62F5C" w:rsidRDefault="00000000">
      <w:pPr>
        <w:pStyle w:val="ListBullet"/>
      </w:pPr>
      <w:r>
        <w:t>Coding</w:t>
      </w:r>
    </w:p>
    <w:p w14:paraId="01D3C063" w14:textId="77777777" w:rsidR="00A62F5C" w:rsidRDefault="00000000">
      <w:pPr>
        <w:pStyle w:val="ListBullet"/>
      </w:pPr>
      <w:r>
        <w:t>Exploring new technologies</w:t>
      </w:r>
    </w:p>
    <w:p w14:paraId="33883DE7" w14:textId="77777777" w:rsidR="00A62F5C" w:rsidRDefault="00000000">
      <w:pPr>
        <w:pStyle w:val="ListBullet"/>
      </w:pPr>
      <w:r>
        <w:t>AI innovation and development</w:t>
      </w:r>
    </w:p>
    <w:sectPr w:rsidR="00A62F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5CE53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0878364">
    <w:abstractNumId w:val="8"/>
  </w:num>
  <w:num w:numId="2" w16cid:durableId="1442452964">
    <w:abstractNumId w:val="6"/>
  </w:num>
  <w:num w:numId="3" w16cid:durableId="1660885994">
    <w:abstractNumId w:val="5"/>
  </w:num>
  <w:num w:numId="4" w16cid:durableId="351077671">
    <w:abstractNumId w:val="4"/>
  </w:num>
  <w:num w:numId="5" w16cid:durableId="1107772875">
    <w:abstractNumId w:val="7"/>
  </w:num>
  <w:num w:numId="6" w16cid:durableId="1214268392">
    <w:abstractNumId w:val="3"/>
  </w:num>
  <w:num w:numId="7" w16cid:durableId="179247086">
    <w:abstractNumId w:val="2"/>
  </w:num>
  <w:num w:numId="8" w16cid:durableId="1713573605">
    <w:abstractNumId w:val="1"/>
  </w:num>
  <w:num w:numId="9" w16cid:durableId="27691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BC2"/>
    <w:rsid w:val="00992F64"/>
    <w:rsid w:val="00A62F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4288F"/>
  <w14:defaultImageDpi w14:val="300"/>
  <w15:docId w15:val="{EBB61369-10C7-4F75-8045-0D15D076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Roshan_ Poudel</cp:lastModifiedBy>
  <cp:revision>2</cp:revision>
  <dcterms:created xsi:type="dcterms:W3CDTF">2013-12-23T23:15:00Z</dcterms:created>
  <dcterms:modified xsi:type="dcterms:W3CDTF">2025-06-02T18:13:00Z</dcterms:modified>
  <cp:category/>
</cp:coreProperties>
</file>